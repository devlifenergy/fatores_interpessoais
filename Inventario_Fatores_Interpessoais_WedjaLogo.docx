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C695" w14:textId="77777777" w:rsidR="0085614D" w:rsidRDefault="00000000">
      <w:r>
        <w:rPr>
          <w:b/>
          <w:sz w:val="32"/>
        </w:rPr>
        <w:t>INVENTÁRIO — FATORES INTERPESSOAIS (Escala Likert 1 a 5)</w:t>
      </w:r>
    </w:p>
    <w:p w14:paraId="708F1080" w14:textId="77777777" w:rsidR="0085614D" w:rsidRDefault="00000000">
      <w:r>
        <w:t>1 = Discordo totalmente • 2 = Discordo • 3 = Nem discordo nem concordo • 4 = Concordo • 5 = Concordo totalmente</w:t>
      </w:r>
    </w:p>
    <w:p w14:paraId="3B78FE8E" w14:textId="77777777" w:rsidR="0085614D" w:rsidRDefault="00000000">
      <w:r>
        <w:t>Itens marcados como (R) são inversos para análise (usar 6 − resposta).</w:t>
      </w:r>
    </w:p>
    <w:p w14:paraId="2BCA5166" w14:textId="31E7274A" w:rsidR="0085614D" w:rsidRDefault="0082633F">
      <w:proofErr w:type="spellStart"/>
      <w:r>
        <w:t>Início</w:t>
      </w:r>
      <w:proofErr w:type="spellEnd"/>
      <w:r>
        <w:t xml:space="preserve"> </w:t>
      </w:r>
      <w:proofErr w:type="spellStart"/>
      <w:r>
        <w:t>cabeçalho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85614D" w14:paraId="63214D1D" w14:textId="77777777">
        <w:tc>
          <w:tcPr>
            <w:tcW w:w="4680" w:type="dxa"/>
          </w:tcPr>
          <w:p w14:paraId="0BA1784B" w14:textId="77777777" w:rsidR="0085614D" w:rsidRDefault="00000000">
            <w:r>
              <w:t>Organização:</w:t>
            </w:r>
          </w:p>
        </w:tc>
        <w:tc>
          <w:tcPr>
            <w:tcW w:w="4680" w:type="dxa"/>
          </w:tcPr>
          <w:p w14:paraId="4C909E9A" w14:textId="77777777" w:rsidR="0085614D" w:rsidRDefault="00000000">
            <w:r>
              <w:t>________________________________________</w:t>
            </w:r>
          </w:p>
        </w:tc>
      </w:tr>
      <w:tr w:rsidR="0085614D" w14:paraId="246C047B" w14:textId="77777777">
        <w:tc>
          <w:tcPr>
            <w:tcW w:w="4680" w:type="dxa"/>
          </w:tcPr>
          <w:p w14:paraId="0F984334" w14:textId="77777777" w:rsidR="0085614D" w:rsidRDefault="00000000">
            <w:r>
              <w:t>Setor/Equipe:</w:t>
            </w:r>
          </w:p>
        </w:tc>
        <w:tc>
          <w:tcPr>
            <w:tcW w:w="4680" w:type="dxa"/>
          </w:tcPr>
          <w:p w14:paraId="5F56EA6B" w14:textId="77777777" w:rsidR="0085614D" w:rsidRDefault="00000000">
            <w:r>
              <w:t>________________________________________</w:t>
            </w:r>
          </w:p>
        </w:tc>
      </w:tr>
      <w:tr w:rsidR="0085614D" w14:paraId="575DB920" w14:textId="77777777">
        <w:tc>
          <w:tcPr>
            <w:tcW w:w="4680" w:type="dxa"/>
          </w:tcPr>
          <w:p w14:paraId="5EF4B4F4" w14:textId="77777777" w:rsidR="0085614D" w:rsidRDefault="00000000">
            <w:r>
              <w:t>Respondente:</w:t>
            </w:r>
          </w:p>
        </w:tc>
        <w:tc>
          <w:tcPr>
            <w:tcW w:w="4680" w:type="dxa"/>
          </w:tcPr>
          <w:p w14:paraId="6CCEDF69" w14:textId="77777777" w:rsidR="0085614D" w:rsidRDefault="00000000">
            <w:r>
              <w:t>________________________________________</w:t>
            </w:r>
          </w:p>
        </w:tc>
      </w:tr>
      <w:tr w:rsidR="0085614D" w14:paraId="191C7F83" w14:textId="77777777">
        <w:tc>
          <w:tcPr>
            <w:tcW w:w="4680" w:type="dxa"/>
          </w:tcPr>
          <w:p w14:paraId="4193F5BD" w14:textId="77777777" w:rsidR="0085614D" w:rsidRDefault="00000000">
            <w:r>
              <w:t>Data / Turno:</w:t>
            </w:r>
          </w:p>
        </w:tc>
        <w:tc>
          <w:tcPr>
            <w:tcW w:w="4680" w:type="dxa"/>
          </w:tcPr>
          <w:p w14:paraId="644729D3" w14:textId="77777777" w:rsidR="0085614D" w:rsidRDefault="00000000">
            <w:r>
              <w:t>________________________________________</w:t>
            </w:r>
          </w:p>
        </w:tc>
      </w:tr>
    </w:tbl>
    <w:p w14:paraId="755481BA" w14:textId="0BDB1C8D" w:rsidR="0085614D" w:rsidRDefault="0082633F">
      <w:r>
        <w:t xml:space="preserve">Fim </w:t>
      </w:r>
      <w:proofErr w:type="spellStart"/>
      <w:r>
        <w:t>cabaçalho</w:t>
      </w:r>
      <w:proofErr w:type="spellEnd"/>
    </w:p>
    <w:p w14:paraId="6FE2F874" w14:textId="716272EC" w:rsidR="0082633F" w:rsidRDefault="0082633F"/>
    <w:p w14:paraId="68DFC071" w14:textId="6A6FBA35" w:rsidR="0082633F" w:rsidRDefault="0082633F">
      <w:proofErr w:type="spellStart"/>
      <w:r>
        <w:t>Início</w:t>
      </w:r>
      <w:proofErr w:type="spellEnd"/>
      <w:r>
        <w:t xml:space="preserve"> </w:t>
      </w:r>
      <w:proofErr w:type="spellStart"/>
      <w:r>
        <w:t>perguntas</w:t>
      </w:r>
      <w:proofErr w:type="spellEnd"/>
    </w:p>
    <w:p w14:paraId="4601C52A" w14:textId="77777777" w:rsidR="0085614D" w:rsidRDefault="00000000">
      <w:r>
        <w:rPr>
          <w:b/>
          <w:sz w:val="26"/>
        </w:rPr>
        <w:t>Comunicação</w:t>
      </w:r>
    </w:p>
    <w:p w14:paraId="4CF5BB31" w14:textId="77777777" w:rsidR="0085614D" w:rsidRDefault="00000000">
      <w:r>
        <w:t>COM01 — As mensagens são claras e compreensíveis para todos.</w:t>
      </w:r>
    </w:p>
    <w:p w14:paraId="0A1B25F7" w14:textId="77777777" w:rsidR="0085614D" w:rsidRDefault="00000000">
      <w:r>
        <w:t>(  ) 1   (  ) 2   (  ) 3   (  ) 4   (  ) 5</w:t>
      </w:r>
    </w:p>
    <w:p w14:paraId="4E8C1C11" w14:textId="77777777" w:rsidR="0085614D" w:rsidRDefault="0085614D"/>
    <w:p w14:paraId="701D9FE0" w14:textId="77777777" w:rsidR="0085614D" w:rsidRDefault="00000000">
      <w:r>
        <w:t>COM02 — A equipe pratica escuta ativa nas interações.</w:t>
      </w:r>
    </w:p>
    <w:p w14:paraId="3B8B3D33" w14:textId="77777777" w:rsidR="0085614D" w:rsidRDefault="00000000">
      <w:r>
        <w:t>(  ) 1   (  ) 2   (  ) 3   (  ) 4   (  ) 5</w:t>
      </w:r>
    </w:p>
    <w:p w14:paraId="67B7ABDC" w14:textId="77777777" w:rsidR="0085614D" w:rsidRDefault="0085614D"/>
    <w:p w14:paraId="0C490B10" w14:textId="77777777" w:rsidR="0085614D" w:rsidRDefault="00000000">
      <w:r>
        <w:t>COM03 — O feedback é frequente, respeitoso e construtivo.</w:t>
      </w:r>
    </w:p>
    <w:p w14:paraId="693A2D1E" w14:textId="77777777" w:rsidR="0085614D" w:rsidRDefault="00000000">
      <w:r>
        <w:t>(  ) 1   (  ) 2   (  ) 3   (  ) 4   (  ) 5</w:t>
      </w:r>
    </w:p>
    <w:p w14:paraId="77E1BC99" w14:textId="77777777" w:rsidR="0085614D" w:rsidRDefault="0085614D"/>
    <w:p w14:paraId="2A0D3E95" w14:textId="77777777" w:rsidR="0085614D" w:rsidRDefault="00000000">
      <w:r>
        <w:t>COM04 — Informações relevantes são compartilhadas com transparência.</w:t>
      </w:r>
    </w:p>
    <w:p w14:paraId="59269D7D" w14:textId="77777777" w:rsidR="0085614D" w:rsidRDefault="00000000">
      <w:r>
        <w:lastRenderedPageBreak/>
        <w:t>(  ) 1   (  ) 2   (  ) 3   (  ) 4   (  ) 5</w:t>
      </w:r>
    </w:p>
    <w:p w14:paraId="3974A990" w14:textId="77777777" w:rsidR="0085614D" w:rsidRDefault="0085614D"/>
    <w:p w14:paraId="4B99DB65" w14:textId="77777777" w:rsidR="0085614D" w:rsidRDefault="00000000">
      <w:r>
        <w:t>COM05 — Os canais de comunicação são acessíveis e bem utilizados.</w:t>
      </w:r>
    </w:p>
    <w:p w14:paraId="6882829D" w14:textId="77777777" w:rsidR="0085614D" w:rsidRDefault="00000000">
      <w:r>
        <w:t>(  ) 1   (  ) 2   (  ) 3   (  ) 4   (  ) 5</w:t>
      </w:r>
    </w:p>
    <w:p w14:paraId="71D9A177" w14:textId="77777777" w:rsidR="0085614D" w:rsidRDefault="0085614D"/>
    <w:p w14:paraId="451449AB" w14:textId="77777777" w:rsidR="0085614D" w:rsidRDefault="00000000">
      <w:r>
        <w:t>COM06 — A comunicação entre áreas é fluida e colaborativa.</w:t>
      </w:r>
    </w:p>
    <w:p w14:paraId="365AED21" w14:textId="77777777" w:rsidR="0085614D" w:rsidRDefault="00000000">
      <w:r>
        <w:t>(  ) 1   (  ) 2   (  ) 3   (  ) 4   (  ) 5</w:t>
      </w:r>
    </w:p>
    <w:p w14:paraId="5947D3D1" w14:textId="77777777" w:rsidR="0085614D" w:rsidRDefault="0085614D"/>
    <w:p w14:paraId="3395E80C" w14:textId="77777777" w:rsidR="0085614D" w:rsidRDefault="00000000">
      <w:r>
        <w:t>COM07 — As reuniões são objetivas, com pautas e registros.</w:t>
      </w:r>
    </w:p>
    <w:p w14:paraId="18F3D626" w14:textId="77777777" w:rsidR="0085614D" w:rsidRDefault="00000000">
      <w:r>
        <w:t>(  ) 1   (  ) 2   (  ) 3   (  ) 4   (  ) 5</w:t>
      </w:r>
    </w:p>
    <w:p w14:paraId="5D6B35B6" w14:textId="77777777" w:rsidR="0085614D" w:rsidRDefault="0085614D"/>
    <w:p w14:paraId="74F87303" w14:textId="77777777" w:rsidR="0085614D" w:rsidRDefault="00000000">
      <w:r>
        <w:t>COM08 — Ruídos, boatos e mal-entendidos atrapalham o trabalho. (R)</w:t>
      </w:r>
    </w:p>
    <w:p w14:paraId="7A612981" w14:textId="77777777" w:rsidR="0085614D" w:rsidRDefault="00000000">
      <w:r>
        <w:t>(  ) 1   (  ) 2   (  ) 3   (  ) 4   (  ) 5</w:t>
      </w:r>
    </w:p>
    <w:p w14:paraId="7C823DF5" w14:textId="77777777" w:rsidR="0085614D" w:rsidRDefault="0085614D"/>
    <w:p w14:paraId="2B8FE933" w14:textId="77777777" w:rsidR="0085614D" w:rsidRDefault="00000000">
      <w:r>
        <w:rPr>
          <w:b/>
          <w:sz w:val="26"/>
        </w:rPr>
        <w:t>Gestão de Conflitos</w:t>
      </w:r>
    </w:p>
    <w:p w14:paraId="4AF2137B" w14:textId="77777777" w:rsidR="0085614D" w:rsidRDefault="00000000">
      <w:r>
        <w:t>GC01 — Conflitos são identificados e tratados logo no início.</w:t>
      </w:r>
    </w:p>
    <w:p w14:paraId="43E23A3D" w14:textId="77777777" w:rsidR="0085614D" w:rsidRDefault="00000000">
      <w:r>
        <w:t>(  ) 1   (  ) 2   (  ) 3   (  ) 4   (  ) 5</w:t>
      </w:r>
    </w:p>
    <w:p w14:paraId="58E106DB" w14:textId="77777777" w:rsidR="0085614D" w:rsidRDefault="0085614D"/>
    <w:p w14:paraId="4BD0F173" w14:textId="77777777" w:rsidR="0085614D" w:rsidRDefault="00000000">
      <w:r>
        <w:t>GC02 — Existem critérios/processos claros para mediar conflitos.</w:t>
      </w:r>
    </w:p>
    <w:p w14:paraId="29CBA637" w14:textId="77777777" w:rsidR="0085614D" w:rsidRDefault="00000000">
      <w:r>
        <w:t>(  ) 1   (  ) 2   (  ) 3   (  ) 4   (  ) 5</w:t>
      </w:r>
    </w:p>
    <w:p w14:paraId="04B452DE" w14:textId="77777777" w:rsidR="0085614D" w:rsidRDefault="0085614D"/>
    <w:p w14:paraId="14DBBBAF" w14:textId="77777777" w:rsidR="0085614D" w:rsidRDefault="00000000">
      <w:r>
        <w:t>GC03 — As partes são ouvidas de forma imparcial e respeitosa.</w:t>
      </w:r>
    </w:p>
    <w:p w14:paraId="4CBBE26B" w14:textId="77777777" w:rsidR="0085614D" w:rsidRDefault="00000000">
      <w:r>
        <w:t>(  ) 1   (  ) 2   (  ) 3   (  ) 4   (  ) 5</w:t>
      </w:r>
    </w:p>
    <w:p w14:paraId="5EEA0566" w14:textId="77777777" w:rsidR="0085614D" w:rsidRDefault="0085614D"/>
    <w:p w14:paraId="52DE14C9" w14:textId="77777777" w:rsidR="0085614D" w:rsidRDefault="00000000">
      <w:r>
        <w:t>GC04 — Busca-se soluções que considerem os interesses de todos.</w:t>
      </w:r>
    </w:p>
    <w:p w14:paraId="2CD05117" w14:textId="77777777" w:rsidR="0085614D" w:rsidRDefault="00000000">
      <w:r>
        <w:t>(  ) 1   (  ) 2   (  ) 3   (  ) 4   (  ) 5</w:t>
      </w:r>
    </w:p>
    <w:p w14:paraId="4EC3B2AD" w14:textId="77777777" w:rsidR="0085614D" w:rsidRDefault="0085614D"/>
    <w:p w14:paraId="44AA7016" w14:textId="77777777" w:rsidR="0085614D" w:rsidRDefault="00000000">
      <w:r>
        <w:t>GC05 — É seguro discordar e expor pontos de vista diferentes.</w:t>
      </w:r>
    </w:p>
    <w:p w14:paraId="599AE2A5" w14:textId="77777777" w:rsidR="0085614D" w:rsidRDefault="00000000">
      <w:r>
        <w:t>(  ) 1   (  ) 2   (  ) 3   (  ) 4   (  ) 5</w:t>
      </w:r>
    </w:p>
    <w:p w14:paraId="25F5A7F0" w14:textId="77777777" w:rsidR="0085614D" w:rsidRDefault="0085614D"/>
    <w:p w14:paraId="5C386D6A" w14:textId="77777777" w:rsidR="0085614D" w:rsidRDefault="00000000">
      <w:r>
        <w:t>GC06 — A liderança intervém quando necessário, de modo justo.</w:t>
      </w:r>
    </w:p>
    <w:p w14:paraId="7BCA636E" w14:textId="77777777" w:rsidR="0085614D" w:rsidRDefault="00000000">
      <w:r>
        <w:t>(  ) 1   (  ) 2   (  ) 3   (  ) 4   (  ) 5</w:t>
      </w:r>
    </w:p>
    <w:p w14:paraId="1E5570B1" w14:textId="77777777" w:rsidR="0085614D" w:rsidRDefault="0085614D"/>
    <w:p w14:paraId="4ED10832" w14:textId="77777777" w:rsidR="0085614D" w:rsidRDefault="00000000">
      <w:r>
        <w:t>GC07 — Conflitos se arrastam por muito tempo sem solução. (R)</w:t>
      </w:r>
    </w:p>
    <w:p w14:paraId="44345475" w14:textId="77777777" w:rsidR="0085614D" w:rsidRDefault="00000000">
      <w:r>
        <w:t>(  ) 1   (  ) 2   (  ) 3   (  ) 4   (  ) 5</w:t>
      </w:r>
    </w:p>
    <w:p w14:paraId="2698F4BB" w14:textId="77777777" w:rsidR="0085614D" w:rsidRDefault="0085614D"/>
    <w:p w14:paraId="54F176CF" w14:textId="77777777" w:rsidR="0085614D" w:rsidRDefault="00000000">
      <w:r>
        <w:t>GC08 — Discussões descambam para ataques pessoais. (R)</w:t>
      </w:r>
    </w:p>
    <w:p w14:paraId="4E67CAF9" w14:textId="77777777" w:rsidR="0085614D" w:rsidRDefault="00000000">
      <w:r>
        <w:t>(  ) 1   (  ) 2   (  ) 3   (  ) 4   (  ) 5</w:t>
      </w:r>
    </w:p>
    <w:p w14:paraId="7EE2A23F" w14:textId="77777777" w:rsidR="0085614D" w:rsidRDefault="0085614D"/>
    <w:p w14:paraId="57774B63" w14:textId="77777777" w:rsidR="0085614D" w:rsidRDefault="00000000">
      <w:r>
        <w:rPr>
          <w:b/>
          <w:sz w:val="26"/>
        </w:rPr>
        <w:t>Trabalho em Equipe</w:t>
      </w:r>
    </w:p>
    <w:p w14:paraId="16940296" w14:textId="77777777" w:rsidR="0085614D" w:rsidRDefault="00000000">
      <w:r>
        <w:t>TE01 — Há objetivos compartilhados e entendimento de prioridades.</w:t>
      </w:r>
    </w:p>
    <w:p w14:paraId="4734045E" w14:textId="77777777" w:rsidR="0085614D" w:rsidRDefault="00000000">
      <w:r>
        <w:t>(  ) 1   (  ) 2   (  ) 3   (  ) 4   (  ) 5</w:t>
      </w:r>
    </w:p>
    <w:p w14:paraId="319855C1" w14:textId="77777777" w:rsidR="0085614D" w:rsidRDefault="0085614D"/>
    <w:p w14:paraId="3C1E8B28" w14:textId="77777777" w:rsidR="0085614D" w:rsidRDefault="00000000">
      <w:r>
        <w:t>TE02 — Os membros cooperam e se apoiam nas entregas.</w:t>
      </w:r>
    </w:p>
    <w:p w14:paraId="7ACD404A" w14:textId="77777777" w:rsidR="0085614D" w:rsidRDefault="00000000">
      <w:r>
        <w:t>(  ) 1   (  ) 2   (  ) 3   (  ) 4   (  ) 5</w:t>
      </w:r>
    </w:p>
    <w:p w14:paraId="2F285104" w14:textId="77777777" w:rsidR="0085614D" w:rsidRDefault="0085614D"/>
    <w:p w14:paraId="38B8E324" w14:textId="77777777" w:rsidR="0085614D" w:rsidRDefault="00000000">
      <w:r>
        <w:lastRenderedPageBreak/>
        <w:t>TE03 — Há troca de conhecimentos e boas práticas.</w:t>
      </w:r>
    </w:p>
    <w:p w14:paraId="27EEAA01" w14:textId="77777777" w:rsidR="0085614D" w:rsidRDefault="00000000">
      <w:r>
        <w:t>(  ) 1   (  ) 2   (  ) 3   (  ) 4   (  ) 5</w:t>
      </w:r>
    </w:p>
    <w:p w14:paraId="09FCBE9C" w14:textId="77777777" w:rsidR="0085614D" w:rsidRDefault="0085614D"/>
    <w:p w14:paraId="40291CC5" w14:textId="77777777" w:rsidR="0085614D" w:rsidRDefault="00000000">
      <w:r>
        <w:t>TE04 — Papéis e responsabilidades são claros para todos.</w:t>
      </w:r>
    </w:p>
    <w:p w14:paraId="044190F4" w14:textId="77777777" w:rsidR="0085614D" w:rsidRDefault="00000000">
      <w:r>
        <w:t>(  ) 1   (  ) 2   (  ) 3   (  ) 4   (  ) 5</w:t>
      </w:r>
    </w:p>
    <w:p w14:paraId="62629CE2" w14:textId="77777777" w:rsidR="0085614D" w:rsidRDefault="0085614D"/>
    <w:p w14:paraId="7C296570" w14:textId="77777777" w:rsidR="0085614D" w:rsidRDefault="00000000">
      <w:r>
        <w:t>TE05 — A equipe se organiza para ajudar nos picos de demanda.</w:t>
      </w:r>
    </w:p>
    <w:p w14:paraId="5B2563A3" w14:textId="77777777" w:rsidR="0085614D" w:rsidRDefault="00000000">
      <w:r>
        <w:t>(  ) 1   (  ) 2   (  ) 3   (  ) 4   (  ) 5</w:t>
      </w:r>
    </w:p>
    <w:p w14:paraId="446C37E9" w14:textId="77777777" w:rsidR="0085614D" w:rsidRDefault="0085614D"/>
    <w:p w14:paraId="06A9BB5E" w14:textId="77777777" w:rsidR="0085614D" w:rsidRDefault="00000000">
      <w:r>
        <w:t>TE06 — Existe confiança mútua entre os membros.</w:t>
      </w:r>
    </w:p>
    <w:p w14:paraId="3885B0D5" w14:textId="77777777" w:rsidR="0085614D" w:rsidRDefault="00000000">
      <w:r>
        <w:t>(  ) 1   (  ) 2   (  ) 3   (  ) 4   (  ) 5</w:t>
      </w:r>
    </w:p>
    <w:p w14:paraId="7BDDB13E" w14:textId="77777777" w:rsidR="0085614D" w:rsidRDefault="0085614D"/>
    <w:p w14:paraId="02E59DE0" w14:textId="77777777" w:rsidR="0085614D" w:rsidRDefault="00000000">
      <w:r>
        <w:t>TE07 — Existem silos entre áreas ou equipes que dificultam o trabalho. (R)</w:t>
      </w:r>
    </w:p>
    <w:p w14:paraId="3DE641B6" w14:textId="77777777" w:rsidR="0085614D" w:rsidRDefault="00000000">
      <w:r>
        <w:t>(  ) 1   (  ) 2   (  ) 3   (  ) 4   (  ) 5</w:t>
      </w:r>
    </w:p>
    <w:p w14:paraId="4573CAD2" w14:textId="77777777" w:rsidR="0085614D" w:rsidRDefault="0085614D"/>
    <w:p w14:paraId="0638B3C2" w14:textId="77777777" w:rsidR="0085614D" w:rsidRDefault="00000000">
      <w:r>
        <w:t>TE08 — Há competição desleal ou sabotagem entre colegas. (R)</w:t>
      </w:r>
    </w:p>
    <w:p w14:paraId="4854C84E" w14:textId="77777777" w:rsidR="0085614D" w:rsidRDefault="00000000">
      <w:r>
        <w:t>(  ) 1   (  ) 2   (  ) 3   (  ) 4   (  ) 5</w:t>
      </w:r>
    </w:p>
    <w:p w14:paraId="77954654" w14:textId="77777777" w:rsidR="0085614D" w:rsidRDefault="0085614D"/>
    <w:p w14:paraId="34B7F73B" w14:textId="77777777" w:rsidR="0085614D" w:rsidRDefault="00000000">
      <w:r>
        <w:rPr>
          <w:b/>
          <w:sz w:val="26"/>
        </w:rPr>
        <w:t>Respeito</w:t>
      </w:r>
    </w:p>
    <w:p w14:paraId="10946FDF" w14:textId="77777777" w:rsidR="0085614D" w:rsidRDefault="00000000">
      <w:r>
        <w:t>RES01 — As interações são cordiais e educadas.</w:t>
      </w:r>
    </w:p>
    <w:p w14:paraId="299484E5" w14:textId="77777777" w:rsidR="0085614D" w:rsidRDefault="00000000">
      <w:r>
        <w:t>(  ) 1   (  ) 2   (  ) 3   (  ) 4   (  ) 5</w:t>
      </w:r>
    </w:p>
    <w:p w14:paraId="41BB1896" w14:textId="77777777" w:rsidR="0085614D" w:rsidRDefault="0085614D"/>
    <w:p w14:paraId="41AB12B3" w14:textId="77777777" w:rsidR="0085614D" w:rsidRDefault="00000000">
      <w:r>
        <w:t>RES02 — Horários e compromissos são respeitados.</w:t>
      </w:r>
    </w:p>
    <w:p w14:paraId="5AF93F8F" w14:textId="77777777" w:rsidR="0085614D" w:rsidRDefault="00000000">
      <w:r>
        <w:lastRenderedPageBreak/>
        <w:t>(  ) 1   (  ) 2   (  ) 3   (  ) 4   (  ) 5</w:t>
      </w:r>
    </w:p>
    <w:p w14:paraId="27082552" w14:textId="77777777" w:rsidR="0085614D" w:rsidRDefault="0085614D"/>
    <w:p w14:paraId="7E8C827E" w14:textId="77777777" w:rsidR="0085614D" w:rsidRDefault="00000000">
      <w:r>
        <w:t>RES03 — Contribuições são reconhecidas de forma justa.</w:t>
      </w:r>
    </w:p>
    <w:p w14:paraId="6F771574" w14:textId="77777777" w:rsidR="0085614D" w:rsidRDefault="00000000">
      <w:r>
        <w:t>(  ) 1   (  ) 2   (  ) 3   (  ) 4   (  ) 5</w:t>
      </w:r>
    </w:p>
    <w:p w14:paraId="467F02BE" w14:textId="77777777" w:rsidR="0085614D" w:rsidRDefault="0085614D"/>
    <w:p w14:paraId="119919C1" w14:textId="77777777" w:rsidR="0085614D" w:rsidRDefault="00000000">
      <w:r>
        <w:t>RES04 — Interrupções desrespeitosas acontecem com frequência. (R)</w:t>
      </w:r>
    </w:p>
    <w:p w14:paraId="397DB5B7" w14:textId="77777777" w:rsidR="0085614D" w:rsidRDefault="00000000">
      <w:r>
        <w:t>(  ) 1   (  ) 2   (  ) 3   (  ) 4   (  ) 5</w:t>
      </w:r>
    </w:p>
    <w:p w14:paraId="26B0F497" w14:textId="77777777" w:rsidR="0085614D" w:rsidRDefault="0085614D"/>
    <w:p w14:paraId="6DA406CA" w14:textId="77777777" w:rsidR="0085614D" w:rsidRDefault="00000000">
      <w:r>
        <w:t>RES05 — Há respeito pela diversidade de opiniões.</w:t>
      </w:r>
    </w:p>
    <w:p w14:paraId="48A56D97" w14:textId="77777777" w:rsidR="0085614D" w:rsidRDefault="00000000">
      <w:r>
        <w:t>(  ) 1   (  ) 2   (  ) 3   (  ) 4   (  ) 5</w:t>
      </w:r>
    </w:p>
    <w:p w14:paraId="0D6A1D97" w14:textId="77777777" w:rsidR="0085614D" w:rsidRDefault="0085614D"/>
    <w:p w14:paraId="3AFDD444" w14:textId="77777777" w:rsidR="0085614D" w:rsidRDefault="00000000">
      <w:r>
        <w:t>RES06 — A privacidade e os limites pessoais são respeitados.</w:t>
      </w:r>
    </w:p>
    <w:p w14:paraId="36C50733" w14:textId="77777777" w:rsidR="0085614D" w:rsidRDefault="00000000">
      <w:r>
        <w:t>(  ) 1   (  ) 2   (  ) 3   (  ) 4   (  ) 5</w:t>
      </w:r>
    </w:p>
    <w:p w14:paraId="3FB208D8" w14:textId="77777777" w:rsidR="0085614D" w:rsidRDefault="0085614D"/>
    <w:p w14:paraId="2C0A0DBA" w14:textId="77777777" w:rsidR="0085614D" w:rsidRDefault="00000000">
      <w:r>
        <w:t>RES07 — A comunicação não-violenta é incentivada e praticada.</w:t>
      </w:r>
    </w:p>
    <w:p w14:paraId="18BD6872" w14:textId="77777777" w:rsidR="0085614D" w:rsidRDefault="00000000">
      <w:r>
        <w:t>(  ) 1   (  ) 2   (  ) 3   (  ) 4   (  ) 5</w:t>
      </w:r>
    </w:p>
    <w:p w14:paraId="355CA905" w14:textId="77777777" w:rsidR="0085614D" w:rsidRDefault="0085614D"/>
    <w:p w14:paraId="3ECCE2DC" w14:textId="77777777" w:rsidR="0085614D" w:rsidRDefault="00000000">
      <w:r>
        <w:t>RES08 — Piadas ofensivas ou tom agressivo são tolerados. (R)</w:t>
      </w:r>
    </w:p>
    <w:p w14:paraId="5527D4AF" w14:textId="77777777" w:rsidR="0085614D" w:rsidRDefault="00000000">
      <w:r>
        <w:t>(  ) 1   (  ) 2   (  ) 3   (  ) 4   (  ) 5</w:t>
      </w:r>
    </w:p>
    <w:p w14:paraId="74171157" w14:textId="77777777" w:rsidR="0085614D" w:rsidRDefault="0085614D"/>
    <w:p w14:paraId="340139A8" w14:textId="77777777" w:rsidR="0085614D" w:rsidRDefault="00000000">
      <w:r>
        <w:rPr>
          <w:b/>
          <w:sz w:val="26"/>
        </w:rPr>
        <w:t>Inclusão</w:t>
      </w:r>
    </w:p>
    <w:p w14:paraId="2E0DB008" w14:textId="77777777" w:rsidR="0085614D" w:rsidRDefault="00000000">
      <w:r>
        <w:t>INC01 — Existem oportunidades iguais de participação e desenvolvimento.</w:t>
      </w:r>
    </w:p>
    <w:p w14:paraId="5E27001E" w14:textId="77777777" w:rsidR="0085614D" w:rsidRDefault="00000000">
      <w:r>
        <w:t>(  ) 1   (  ) 2   (  ) 3   (  ) 4   (  ) 5</w:t>
      </w:r>
    </w:p>
    <w:p w14:paraId="193C573E" w14:textId="77777777" w:rsidR="0085614D" w:rsidRDefault="0085614D"/>
    <w:p w14:paraId="3AEB9EEB" w14:textId="77777777" w:rsidR="0085614D" w:rsidRDefault="00000000">
      <w:r>
        <w:t>INC02 — Há representatividade de pessoas diversas em decisões.</w:t>
      </w:r>
    </w:p>
    <w:p w14:paraId="7C3C7C74" w14:textId="77777777" w:rsidR="0085614D" w:rsidRDefault="00000000">
      <w:r>
        <w:t>(  ) 1   (  ) 2   (  ) 3   (  ) 4   (  ) 5</w:t>
      </w:r>
    </w:p>
    <w:p w14:paraId="377F5B3D" w14:textId="77777777" w:rsidR="0085614D" w:rsidRDefault="0085614D"/>
    <w:p w14:paraId="2BDBF89F" w14:textId="77777777" w:rsidR="0085614D" w:rsidRDefault="00000000">
      <w:r>
        <w:t>INC03 — Acessibilidade (linguagem, recursos) é considerada nas interações.</w:t>
      </w:r>
    </w:p>
    <w:p w14:paraId="30DDADDA" w14:textId="77777777" w:rsidR="0085614D" w:rsidRDefault="00000000">
      <w:r>
        <w:t>(  ) 1   (  ) 2   (  ) 3   (  ) 4   (  ) 5</w:t>
      </w:r>
    </w:p>
    <w:p w14:paraId="43633F9D" w14:textId="77777777" w:rsidR="0085614D" w:rsidRDefault="0085614D"/>
    <w:p w14:paraId="518C4572" w14:textId="77777777" w:rsidR="0085614D" w:rsidRDefault="00000000">
      <w:r>
        <w:t>INC04 — Fazem-se adaptações razoáveis quando necessário.</w:t>
      </w:r>
    </w:p>
    <w:p w14:paraId="0D511756" w14:textId="77777777" w:rsidR="0085614D" w:rsidRDefault="00000000">
      <w:r>
        <w:t>(  ) 1   (  ) 2   (  ) 3   (  ) 4   (  ) 5</w:t>
      </w:r>
    </w:p>
    <w:p w14:paraId="7AF8E773" w14:textId="77777777" w:rsidR="0085614D" w:rsidRDefault="0085614D"/>
    <w:p w14:paraId="39D4233C" w14:textId="77777777" w:rsidR="0085614D" w:rsidRDefault="00000000">
      <w:r>
        <w:t>INC05 — Políticas antidiscriminação são conhecidas e aplicadas.</w:t>
      </w:r>
    </w:p>
    <w:p w14:paraId="1A588366" w14:textId="77777777" w:rsidR="0085614D" w:rsidRDefault="00000000">
      <w:r>
        <w:t>(  ) 1   (  ) 2   (  ) 3   (  ) 4   (  ) 5</w:t>
      </w:r>
    </w:p>
    <w:p w14:paraId="50B5A849" w14:textId="77777777" w:rsidR="0085614D" w:rsidRDefault="0085614D"/>
    <w:p w14:paraId="6405D641" w14:textId="77777777" w:rsidR="0085614D" w:rsidRDefault="00000000">
      <w:r>
        <w:t>INC06 — As pessoas sentem que pertencem ao grupo/equipe.</w:t>
      </w:r>
    </w:p>
    <w:p w14:paraId="4EF95E5E" w14:textId="77777777" w:rsidR="0085614D" w:rsidRDefault="00000000">
      <w:r>
        <w:t>(  ) 1   (  ) 2   (  ) 3   (  ) 4   (  ) 5</w:t>
      </w:r>
    </w:p>
    <w:p w14:paraId="4FA6256C" w14:textId="77777777" w:rsidR="0085614D" w:rsidRDefault="0085614D"/>
    <w:p w14:paraId="33F681F1" w14:textId="77777777" w:rsidR="0085614D" w:rsidRDefault="00000000">
      <w:r>
        <w:t>INC07 — Microagressões são toleradas ou minimizadas. (R)</w:t>
      </w:r>
    </w:p>
    <w:p w14:paraId="12E3CEFF" w14:textId="77777777" w:rsidR="0085614D" w:rsidRDefault="00000000">
      <w:r>
        <w:t>(  ) 1   (  ) 2   (  ) 3   (  ) 4   (  ) 5</w:t>
      </w:r>
    </w:p>
    <w:p w14:paraId="4888DB50" w14:textId="77777777" w:rsidR="0085614D" w:rsidRDefault="0085614D"/>
    <w:p w14:paraId="45525B43" w14:textId="77777777" w:rsidR="0085614D" w:rsidRDefault="00000000">
      <w:r>
        <w:t>INC08 — Vozes minoritárias são ignoradas em discussões/decisões. (R)</w:t>
      </w:r>
    </w:p>
    <w:p w14:paraId="0383F2F5" w14:textId="77777777" w:rsidR="0085614D" w:rsidRDefault="00000000">
      <w:r>
        <w:t>(  ) 1   (  ) 2   (  ) 3   (  ) 4   (  ) 5</w:t>
      </w:r>
    </w:p>
    <w:p w14:paraId="780C5DC5" w14:textId="77777777" w:rsidR="0085614D" w:rsidRDefault="0085614D"/>
    <w:p w14:paraId="0D763453" w14:textId="77777777" w:rsidR="0085614D" w:rsidRDefault="00000000">
      <w:r>
        <w:rPr>
          <w:b/>
          <w:sz w:val="26"/>
        </w:rPr>
        <w:t>Convicções e Valores</w:t>
      </w:r>
    </w:p>
    <w:p w14:paraId="0AC1FAE5" w14:textId="77777777" w:rsidR="0085614D" w:rsidRDefault="00000000">
      <w:r>
        <w:lastRenderedPageBreak/>
        <w:t>CONV01 — Os valores organizacionais são claros e conhecidos.</w:t>
      </w:r>
    </w:p>
    <w:p w14:paraId="4EC2D325" w14:textId="77777777" w:rsidR="0085614D" w:rsidRDefault="00000000">
      <w:r>
        <w:t>(  ) 1   (  ) 2   (  ) 3   (  ) 4   (  ) 5</w:t>
      </w:r>
    </w:p>
    <w:p w14:paraId="232B15E0" w14:textId="77777777" w:rsidR="0085614D" w:rsidRDefault="0085614D"/>
    <w:p w14:paraId="46F2E746" w14:textId="77777777" w:rsidR="0085614D" w:rsidRDefault="00000000">
      <w:r>
        <w:t>CONV02 — Há coerência entre discurso e prática no dia a dia.</w:t>
      </w:r>
    </w:p>
    <w:p w14:paraId="6F9F4B68" w14:textId="77777777" w:rsidR="0085614D" w:rsidRDefault="00000000">
      <w:r>
        <w:t>(  ) 1   (  ) 2   (  ) 3   (  ) 4   (  ) 5</w:t>
      </w:r>
    </w:p>
    <w:p w14:paraId="4D1CD2F6" w14:textId="77777777" w:rsidR="0085614D" w:rsidRDefault="0085614D"/>
    <w:p w14:paraId="65D5FCB5" w14:textId="77777777" w:rsidR="0085614D" w:rsidRDefault="00000000">
      <w:r>
        <w:t>CONV03 — As decisões são tomadas com base em princípios éticos.</w:t>
      </w:r>
    </w:p>
    <w:p w14:paraId="5D4CA7AF" w14:textId="77777777" w:rsidR="0085614D" w:rsidRDefault="00000000">
      <w:r>
        <w:t>(  ) 1   (  ) 2   (  ) 3   (  ) 4   (  ) 5</w:t>
      </w:r>
    </w:p>
    <w:p w14:paraId="60C9CF0C" w14:textId="77777777" w:rsidR="0085614D" w:rsidRDefault="0085614D"/>
    <w:p w14:paraId="3918DD78" w14:textId="77777777" w:rsidR="0085614D" w:rsidRDefault="00000000">
      <w:r>
        <w:t>CONV04 — Há segurança para manifestar convicções de forma respeitosa.</w:t>
      </w:r>
    </w:p>
    <w:p w14:paraId="09F523D5" w14:textId="77777777" w:rsidR="0085614D" w:rsidRDefault="00000000">
      <w:r>
        <w:t>(  ) 1   (  ) 2   (  ) 3   (  ) 4   (  ) 5</w:t>
      </w:r>
    </w:p>
    <w:p w14:paraId="1C6C50B0" w14:textId="77777777" w:rsidR="0085614D" w:rsidRDefault="0085614D"/>
    <w:p w14:paraId="02602D28" w14:textId="77777777" w:rsidR="0085614D" w:rsidRDefault="00000000">
      <w:r>
        <w:t>CONV05 — Crenças diversas são respeitadas sem imposição.</w:t>
      </w:r>
    </w:p>
    <w:p w14:paraId="3EB11A5E" w14:textId="77777777" w:rsidR="0085614D" w:rsidRDefault="00000000">
      <w:r>
        <w:t>(  ) 1   (  ) 2   (  ) 3   (  ) 4   (  ) 5</w:t>
      </w:r>
    </w:p>
    <w:p w14:paraId="2B4D62E4" w14:textId="77777777" w:rsidR="0085614D" w:rsidRDefault="0085614D"/>
    <w:p w14:paraId="52D78E08" w14:textId="77777777" w:rsidR="0085614D" w:rsidRDefault="00000000">
      <w:r>
        <w:t>CONV06 — Conflitos de valores são evitados ou ignorados. (R)</w:t>
      </w:r>
    </w:p>
    <w:p w14:paraId="3270B481" w14:textId="77777777" w:rsidR="0085614D" w:rsidRDefault="00000000">
      <w:r>
        <w:t>(  ) 1   (  ) 2   (  ) 3   (  ) 4   (  ) 5</w:t>
      </w:r>
    </w:p>
    <w:p w14:paraId="28C98C69" w14:textId="77777777" w:rsidR="0085614D" w:rsidRDefault="0085614D"/>
    <w:p w14:paraId="571C5FED" w14:textId="77777777" w:rsidR="0085614D" w:rsidRDefault="00000000">
      <w:r>
        <w:t>CONV07 — Práticas antiéticas são normalizadas no cotidiano. (R)</w:t>
      </w:r>
    </w:p>
    <w:p w14:paraId="7698E162" w14:textId="77777777" w:rsidR="0085614D" w:rsidRDefault="00000000">
      <w:r>
        <w:t>(  ) 1   (  ) 2   (  ) 3   (  ) 4   (  ) 5</w:t>
      </w:r>
    </w:p>
    <w:p w14:paraId="620B6815" w14:textId="77777777" w:rsidR="0085614D" w:rsidRDefault="0085614D"/>
    <w:p w14:paraId="6AA4D4A7" w14:textId="77777777" w:rsidR="0085614D" w:rsidRDefault="00000000">
      <w:r>
        <w:t>CONV08 — Há incentivo a ações de responsabilidade social.</w:t>
      </w:r>
    </w:p>
    <w:p w14:paraId="507F0181" w14:textId="77777777" w:rsidR="0085614D" w:rsidRDefault="00000000">
      <w:r>
        <w:t>(  ) 1   (  ) 2   (  ) 3   (  ) 4   (  ) 5</w:t>
      </w:r>
    </w:p>
    <w:p w14:paraId="33698EDA" w14:textId="77777777" w:rsidR="0085614D" w:rsidRDefault="0085614D"/>
    <w:p w14:paraId="739A04A1" w14:textId="77777777" w:rsidR="0085614D" w:rsidRDefault="00000000">
      <w:r>
        <w:rPr>
          <w:b/>
          <w:sz w:val="26"/>
        </w:rPr>
        <w:t>Liderança</w:t>
      </w:r>
    </w:p>
    <w:p w14:paraId="76B0809B" w14:textId="77777777" w:rsidR="0085614D" w:rsidRDefault="00000000">
      <w:r>
        <w:t>LID01 — A liderança é acessível e presente no dia a dia.</w:t>
      </w:r>
    </w:p>
    <w:p w14:paraId="6C42BEB4" w14:textId="77777777" w:rsidR="0085614D" w:rsidRDefault="00000000">
      <w:r>
        <w:t>(  ) 1   (  ) 2   (  ) 3   (  ) 4   (  ) 5</w:t>
      </w:r>
    </w:p>
    <w:p w14:paraId="579AFE18" w14:textId="77777777" w:rsidR="0085614D" w:rsidRDefault="0085614D"/>
    <w:p w14:paraId="7012BE8D" w14:textId="77777777" w:rsidR="0085614D" w:rsidRDefault="00000000">
      <w:r>
        <w:t>LID02 — Define e comunica prioridades com clareza.</w:t>
      </w:r>
    </w:p>
    <w:p w14:paraId="1A250D47" w14:textId="77777777" w:rsidR="0085614D" w:rsidRDefault="00000000">
      <w:r>
        <w:t>(  ) 1   (  ) 2   (  ) 3   (  ) 4   (  ) 5</w:t>
      </w:r>
    </w:p>
    <w:p w14:paraId="1A7B1F68" w14:textId="77777777" w:rsidR="0085614D" w:rsidRDefault="0085614D"/>
    <w:p w14:paraId="00709E9E" w14:textId="77777777" w:rsidR="0085614D" w:rsidRDefault="00000000">
      <w:r>
        <w:t>LID03 — Reconhece e dá feedback sobre o desempenho.</w:t>
      </w:r>
    </w:p>
    <w:p w14:paraId="7B81D1F6" w14:textId="77777777" w:rsidR="0085614D" w:rsidRDefault="00000000">
      <w:r>
        <w:t>(  ) 1   (  ) 2   (  ) 3   (  ) 4   (  ) 5</w:t>
      </w:r>
    </w:p>
    <w:p w14:paraId="3E60BDE9" w14:textId="77777777" w:rsidR="0085614D" w:rsidRDefault="0085614D"/>
    <w:p w14:paraId="2062561C" w14:textId="77777777" w:rsidR="0085614D" w:rsidRDefault="00000000">
      <w:r>
        <w:t>LID04 — Estimula o desenvolvimento/mentoria da equipe.</w:t>
      </w:r>
    </w:p>
    <w:p w14:paraId="778E2811" w14:textId="77777777" w:rsidR="0085614D" w:rsidRDefault="00000000">
      <w:r>
        <w:t>(  ) 1   (  ) 2   (  ) 3   (  ) 4   (  ) 5</w:t>
      </w:r>
    </w:p>
    <w:p w14:paraId="23A40159" w14:textId="77777777" w:rsidR="0085614D" w:rsidRDefault="0085614D"/>
    <w:p w14:paraId="65D47FD5" w14:textId="77777777" w:rsidR="0085614D" w:rsidRDefault="00000000">
      <w:r>
        <w:t>LID05 — Considera dados e escuta a equipe nas decisões.</w:t>
      </w:r>
    </w:p>
    <w:p w14:paraId="2438F9AE" w14:textId="77777777" w:rsidR="0085614D" w:rsidRDefault="00000000">
      <w:r>
        <w:t>(  ) 1   (  ) 2   (  ) 3   (  ) 4   (  ) 5</w:t>
      </w:r>
    </w:p>
    <w:p w14:paraId="38CF3FE2" w14:textId="77777777" w:rsidR="0085614D" w:rsidRDefault="0085614D"/>
    <w:p w14:paraId="01D2995F" w14:textId="77777777" w:rsidR="0085614D" w:rsidRDefault="00000000">
      <w:r>
        <w:t>LID06 — Há microgerenciamento excessivo. (R)</w:t>
      </w:r>
    </w:p>
    <w:p w14:paraId="075283F1" w14:textId="77777777" w:rsidR="0085614D" w:rsidRDefault="00000000">
      <w:r>
        <w:t>(  ) 1   (  ) 2   (  ) 3   (  ) 4   (  ) 5</w:t>
      </w:r>
    </w:p>
    <w:p w14:paraId="039C7166" w14:textId="77777777" w:rsidR="0085614D" w:rsidRDefault="0085614D"/>
    <w:p w14:paraId="23B70D0B" w14:textId="77777777" w:rsidR="0085614D" w:rsidRDefault="00000000">
      <w:r>
        <w:t>LID07 — Favoritismo influencia decisões e oportunidades. (R)</w:t>
      </w:r>
    </w:p>
    <w:p w14:paraId="407C3604" w14:textId="77777777" w:rsidR="0085614D" w:rsidRDefault="00000000">
      <w:r>
        <w:t>(  ) 1   (  ) 2   (  ) 3   (  ) 4   (  ) 5</w:t>
      </w:r>
    </w:p>
    <w:p w14:paraId="78311449" w14:textId="77777777" w:rsidR="0085614D" w:rsidRDefault="0085614D"/>
    <w:p w14:paraId="0DE436C0" w14:textId="77777777" w:rsidR="0085614D" w:rsidRDefault="00000000">
      <w:r>
        <w:lastRenderedPageBreak/>
        <w:t>LID08 — Promove colaboração entre áreas/equipes.</w:t>
      </w:r>
    </w:p>
    <w:p w14:paraId="07150B64" w14:textId="77777777" w:rsidR="0085614D" w:rsidRDefault="00000000">
      <w:r>
        <w:t>(  ) 1   (  ) 2   (  ) 3   (  ) 4   (  ) 5</w:t>
      </w:r>
    </w:p>
    <w:p w14:paraId="5C8AE8E1" w14:textId="20015A33" w:rsidR="00C804ED" w:rsidRDefault="0082633F">
      <w:r>
        <w:t xml:space="preserve">Fim </w:t>
      </w:r>
      <w:proofErr w:type="spellStart"/>
      <w:r>
        <w:t>perguntas</w:t>
      </w:r>
      <w:proofErr w:type="spellEnd"/>
    </w:p>
    <w:sectPr w:rsidR="00C804ED" w:rsidSect="000346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DEA3B" w14:textId="77777777" w:rsidR="001F69C7" w:rsidRDefault="001F69C7">
      <w:pPr>
        <w:spacing w:after="0" w:line="240" w:lineRule="auto"/>
      </w:pPr>
      <w:r>
        <w:separator/>
      </w:r>
    </w:p>
  </w:endnote>
  <w:endnote w:type="continuationSeparator" w:id="0">
    <w:p w14:paraId="2AE12454" w14:textId="77777777" w:rsidR="001F69C7" w:rsidRDefault="001F6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D775" w14:textId="77777777" w:rsidR="0085614D" w:rsidRDefault="00000000">
    <w:pPr>
      <w:pStyle w:val="Rodap"/>
      <w:jc w:val="center"/>
    </w:pPr>
    <w:r>
      <w:rPr>
        <w:sz w:val="18"/>
      </w:rPr>
      <w:t xml:space="preserve">Instituto Wedja de </w:t>
    </w:r>
    <w:proofErr w:type="spellStart"/>
    <w:r>
      <w:rPr>
        <w:sz w:val="18"/>
      </w:rPr>
      <w:t>Socionomia</w:t>
    </w:r>
    <w:proofErr w:type="spellEnd"/>
    <w:r>
      <w:rPr>
        <w:sz w:val="18"/>
      </w:rPr>
      <w:t xml:space="preserve"> SS </w:t>
    </w:r>
    <w:proofErr w:type="spellStart"/>
    <w:r>
      <w:rPr>
        <w:sz w:val="18"/>
      </w:rPr>
      <w:t>Ltda</w:t>
    </w:r>
    <w:proofErr w:type="spellEnd"/>
    <w:r>
      <w:rPr>
        <w:sz w:val="18"/>
      </w:rPr>
      <w:t xml:space="preserve"> – CNPJ: 07.922.254/0001-06 – Rua João Carvalho Nº800 – </w:t>
    </w:r>
    <w:proofErr w:type="spellStart"/>
    <w:r>
      <w:rPr>
        <w:sz w:val="18"/>
      </w:rPr>
      <w:t>sala</w:t>
    </w:r>
    <w:proofErr w:type="spellEnd"/>
    <w:r>
      <w:rPr>
        <w:sz w:val="18"/>
      </w:rPr>
      <w:t xml:space="preserve"> 503 – </w:t>
    </w:r>
    <w:proofErr w:type="spellStart"/>
    <w:r>
      <w:rPr>
        <w:sz w:val="18"/>
      </w:rPr>
      <w:t>Aldeota</w:t>
    </w:r>
    <w:proofErr w:type="spellEnd"/>
    <w:r>
      <w:rPr>
        <w:sz w:val="18"/>
      </w:rPr>
      <w:t xml:space="preserve"> – Fortaleza – Ceará – CEP 60.140-140 WhatsApp (85)99782.0069</w:t>
    </w:r>
  </w:p>
  <w:p w14:paraId="4DA79A1D" w14:textId="578ED4DB" w:rsidR="0085614D" w:rsidRDefault="00000000">
    <w:pPr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E6C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C96C" w14:textId="77777777" w:rsidR="001F69C7" w:rsidRDefault="001F69C7">
      <w:pPr>
        <w:spacing w:after="0" w:line="240" w:lineRule="auto"/>
      </w:pPr>
      <w:r>
        <w:separator/>
      </w:r>
    </w:p>
  </w:footnote>
  <w:footnote w:type="continuationSeparator" w:id="0">
    <w:p w14:paraId="3D1AE1CC" w14:textId="77777777" w:rsidR="001F69C7" w:rsidRDefault="001F6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745E" w14:textId="77777777" w:rsidR="0085614D" w:rsidRDefault="00000000">
    <w:pPr>
      <w:pStyle w:val="Cabealho"/>
      <w:jc w:val="right"/>
    </w:pPr>
    <w:r>
      <w:rPr>
        <w:noProof/>
      </w:rPr>
      <w:drawing>
        <wp:inline distT="0" distB="0" distL="0" distR="0" wp14:anchorId="04A62613" wp14:editId="750F6970">
          <wp:extent cx="1280160" cy="120138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def7036-2584-4127-b794-bb933ada6566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0160" cy="1201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4131004">
    <w:abstractNumId w:val="8"/>
  </w:num>
  <w:num w:numId="2" w16cid:durableId="1844078938">
    <w:abstractNumId w:val="6"/>
  </w:num>
  <w:num w:numId="3" w16cid:durableId="846208377">
    <w:abstractNumId w:val="5"/>
  </w:num>
  <w:num w:numId="4" w16cid:durableId="1619026356">
    <w:abstractNumId w:val="4"/>
  </w:num>
  <w:num w:numId="5" w16cid:durableId="186798197">
    <w:abstractNumId w:val="7"/>
  </w:num>
  <w:num w:numId="6" w16cid:durableId="924609770">
    <w:abstractNumId w:val="3"/>
  </w:num>
  <w:num w:numId="7" w16cid:durableId="448086558">
    <w:abstractNumId w:val="2"/>
  </w:num>
  <w:num w:numId="8" w16cid:durableId="1974753366">
    <w:abstractNumId w:val="1"/>
  </w:num>
  <w:num w:numId="9" w16cid:durableId="90087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9C7"/>
    <w:rsid w:val="0029639D"/>
    <w:rsid w:val="00326F90"/>
    <w:rsid w:val="0082633F"/>
    <w:rsid w:val="0085614D"/>
    <w:rsid w:val="008E6C63"/>
    <w:rsid w:val="00AA1D8D"/>
    <w:rsid w:val="00B47730"/>
    <w:rsid w:val="00C804ED"/>
    <w:rsid w:val="00CB0664"/>
    <w:rsid w:val="00FC29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444421"/>
  <w14:defaultImageDpi w14:val="300"/>
  <w15:docId w15:val="{F099C895-3550-8C4F-96D1-7AC66E60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1005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 WEDJA</cp:lastModifiedBy>
  <cp:revision>3</cp:revision>
  <dcterms:created xsi:type="dcterms:W3CDTF">2025-09-20T23:50:00Z</dcterms:created>
  <dcterms:modified xsi:type="dcterms:W3CDTF">2025-10-08T19:52:00Z</dcterms:modified>
  <cp:category/>
</cp:coreProperties>
</file>